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80"/>
        </w:rPr>
        <w:t>Shivam Mandhan</w:t>
      </w:r>
    </w:p>
    <w:p>
      <w:pPr>
        <w:pStyle w:val="Heading2"/>
      </w:pPr>
      <w:r>
        <w:rPr>
          <w:sz w:val="50"/>
        </w:rPr>
        <w:t>Contact Details</w:t>
      </w:r>
    </w:p>
    <w:p>
      <w:r>
        <w:t>Email: shivam@gmail.com</w:t>
      </w:r>
    </w:p>
    <w:p>
      <w:r>
        <w:t>Phone: 7909830000</w:t>
      </w:r>
    </w:p>
    <w:p>
      <w:r>
        <w:t>Address: 21 stree, Gurgaon</w:t>
      </w:r>
    </w:p>
    <w:p>
      <w:pPr>
        <w:pStyle w:val="Heading2"/>
      </w:pPr>
      <w:r>
        <w:rPr>
          <w:sz w:val="50"/>
        </w:rPr>
        <w:t>Education</w:t>
      </w:r>
    </w:p>
    <w:p>
      <w:r>
        <w:t>Bachelor of Technology, MITS, 2019-2023</w:t>
      </w:r>
    </w:p>
    <w:p>
      <w:pPr>
        <w:pStyle w:val="Heading2"/>
      </w:pPr>
      <w:r>
        <w:rPr>
          <w:sz w:val="50"/>
        </w:rPr>
        <w:t>Skills</w:t>
      </w:r>
    </w:p>
    <w:p>
      <w:r>
        <w:t>Python, Java, Web Development, Database Management</w:t>
      </w:r>
    </w:p>
    <w:p>
      <w:pPr>
        <w:pStyle w:val="Heading2"/>
      </w:pPr>
      <w:r>
        <w:rPr>
          <w:sz w:val="50"/>
        </w:rPr>
        <w:t>Interests</w:t>
      </w:r>
    </w:p>
    <w:p>
      <w:r>
        <w:t>Books, Chess, Swimming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